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_style__para"/>
      </w:pPr>
      <w:r>
        <w:t xml:space="preserve">1   </w:t>
      </w:r>
      <w:r>
        <w:t>How To Use This Document</w:t>
      </w:r>
    </w:p>
    <w:p>
      <w:pPr>
        <w:pStyle w:val="body_style__para"/>
      </w:pPr>
      <w:r>
        <w:t>Highly regulated industries, such as banking and insurance, must comply with government regulations for model validation before a model can be put into production. This includes creating robust model development documentation. DataRobot automates the generation of model documentation, expediting the process required for regulatory compliance and following best practice for reducing model risk.</w:t>
      </w:r>
    </w:p>
    <w:p>
      <w:pPr>
        <w:pStyle w:val="body_style__para"/>
      </w:pPr>
      <w:r>
        <w:t xml:space="preserve">This document is split into two components: those sections that are automatically produced by DataRobot and those that require further input by the user. The sections in </w:t>
      </w:r>
      <w:r>
        <w:rPr>
          <w:rStyle w:val="intense_quote_style__char"/>
        </w:rPr>
        <w:t>blue italicized font</w:t>
      </w:r>
      <w:r>
        <w:t xml:space="preserve"> include specific instructions for the documenter and require additional user input of organization-specific information, such as business use cases, data sources, and implementation details. Once the sections are complete, remove the instructions. The remaining sections in non-blue italicized font are automatically populated by DataRobot and require no further input.</w:t>
      </w:r>
    </w:p>
    <w:p>
      <w:pPr>
        <w:pStyle w:val="body_style__para"/>
      </w:pPr>
      <w:r>
        <w:t xml:space="preserve">Copyright </w:t>
      </w:r>
      <w:r>
        <w:t>©2024</w:t>
      </w:r>
      <w:r>
        <w:t>, DataRobot, Inc.</w:t>
      </w:r>
    </w:p>
    <w:p>
      <w:pPr>
        <w:pStyle w:val="image_style__para"/>
        <w:jc w:val="center"/>
      </w:pPr>
      <w:r>
        <w:drawing>
          <wp:inline xmlns:a="http://schemas.openxmlformats.org/drawingml/2006/main" xmlns:pic="http://schemas.openxmlformats.org/drawingml/2006/picture">
            <wp:extent cx="3200400" cy="444757"/>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200400" cy="444757"/>
                    </a:xfrm>
                    <a:prstGeom prst="rect"/>
                  </pic:spPr>
                </pic:pic>
              </a:graphicData>
            </a:graphic>
          </wp:inline>
        </w:drawing>
      </w:r>
    </w:p>
    <w:p>
      <w:r>
        <w:br w:type="page"/>
      </w:r>
    </w:p>
    <w:p>
      <w:pPr>
        <w:pStyle w:val="title_style__para"/>
      </w:pPr>
      <w:r>
        <w:t>Table of Contents</w:t>
      </w:r>
    </w:p>
    <w:p>
      <w:pPr>
        <w:pStyle w:val="ListBullet"/>
      </w:pPr>
      <w:r>
        <w:t>1   How To Use This Document</w:t>
      </w:r>
    </w:p>
    <w:p>
      <w:pPr>
        <w:pStyle w:val="ListBullet"/>
      </w:pPr>
      <w:r>
        <w:t>2   Statistical Tests</w:t>
        <w:br w:type="page"/>
      </w:r>
    </w:p>
    <w:p>
      <w:pPr>
        <w:pStyle w:val="title_style__para"/>
      </w:pPr>
      <w:r>
        <w:t xml:space="preserve">2   </w:t>
      </w:r>
      <w:r>
        <w:t>Statistical Tests</w:t>
      </w:r>
    </w:p>
    <w:p>
      <w:pPr>
        <w:pStyle w:val="strong_emphasis_style__para"/>
      </w:pPr>
      <w:r>
        <w:t>Cooks distance</w:t>
      </w:r>
    </w:p>
    <w:p>
      <w:pPr>
        <w:pStyle w:val="image_style__para"/>
      </w:pPr>
      <w:r>
        <w:drawing>
          <wp:inline xmlns:a="http://schemas.openxmlformats.org/drawingml/2006/main" xmlns:pic="http://schemas.openxmlformats.org/drawingml/2006/picture">
            <wp:extent cx="5943600" cy="14859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943600" cy="1485900"/>
                    </a:xfrm>
                    <a:prstGeom prst="rect"/>
                  </pic:spPr>
                </pic:pic>
              </a:graphicData>
            </a:graphic>
          </wp:inline>
        </w:drawing>
      </w:r>
    </w:p>
    <w:p>
      <w:pPr>
        <w:pStyle w:val="strong_emphasis_style__para"/>
      </w:pPr>
      <w:r>
        <w:t>Autocorrelation</w:t>
      </w:r>
    </w:p>
    <w:p>
      <w:pPr>
        <w:pStyle w:val="image_style__para"/>
      </w:pPr>
      <w:r>
        <w:drawing>
          <wp:inline xmlns:a="http://schemas.openxmlformats.org/drawingml/2006/main" xmlns:pic="http://schemas.openxmlformats.org/drawingml/2006/picture">
            <wp:extent cx="5943600" cy="14859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943600" cy="1485900"/>
                    </a:xfrm>
                    <a:prstGeom prst="rect"/>
                  </pic:spPr>
                </pic:pic>
              </a:graphicData>
            </a:graphic>
          </wp:inline>
        </w:drawing>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_default_spacing_style__para">
    <w:name w:val="_default_spacing_style__para"/>
    <w:pPr>
      <w:spacing w:line="276" w:lineRule="auto" w:after="202"/>
    </w:pPr>
  </w:style>
  <w:style w:type="character" w:customStyle="1" w:styleId="_default_spacing_style__char">
    <w:name w:val="_default_spacing_style__char"/>
  </w:style>
  <w:style w:type="paragraph" w:customStyle="1" w:styleId="_title_style__para">
    <w:name w:val="_title_style__para"/>
    <w:pPr>
      <w:keepNext/>
      <w:spacing w:after="302"/>
      <w:pBdr>
        <w:bottom w:sz="8" w:val="single" w:color="4f81bd" w:space="4"/>
      </w:pBdr>
    </w:pPr>
    <w:rPr>
      <w:rFonts w:ascii="Calibri" w:hAnsi="Calibri"/>
      <w:color w:val="17265D"/>
      <w:sz w:val="52"/>
    </w:rPr>
  </w:style>
  <w:style w:type="character" w:customStyle="1" w:styleId="_title_style__char">
    <w:name w:val="_title_style__char"/>
    <w:rPr>
      <w:rFonts w:ascii="Calibri" w:hAnsi="Calibri"/>
      <w:color w:val="17265D"/>
      <w:sz w:val="52"/>
    </w:rPr>
  </w:style>
  <w:style w:type="paragraph" w:customStyle="1" w:styleId="_over_title_style__para">
    <w:name w:val="_over_title_style__para"/>
    <w:pPr>
      <w:keepNext/>
      <w:spacing w:after="202"/>
      <w:jc w:val="center"/>
    </w:pPr>
    <w:rPr>
      <w:b/>
    </w:rPr>
  </w:style>
  <w:style w:type="character" w:customStyle="1" w:styleId="_over_title_style__char">
    <w:name w:val="_over_title_style__char"/>
    <w:rPr>
      <w:b/>
    </w:rPr>
  </w:style>
  <w:style w:type="paragraph" w:customStyle="1" w:styleId="intense_quote_style__para">
    <w:name w:val="intense_quote_style__para"/>
    <w:pPr>
      <w:spacing w:line="276" w:lineRule="auto" w:after="274" w:before="202"/>
      <w:ind w:left="936" w:right="936"/>
      <w:pBdr>
        <w:bottom w:sz="4" w:val="single" w:color="4f81bd" w:space="4"/>
      </w:pBdr>
    </w:pPr>
    <w:rPr>
      <w:rFonts w:ascii="Cambria" w:hAnsi="Cambria"/>
      <w:b/>
      <w:i/>
      <w:color w:val="4F81BD"/>
    </w:rPr>
  </w:style>
  <w:style w:type="character" w:customStyle="1" w:styleId="intense_quote_style__char">
    <w:name w:val="intense_quote_style__char"/>
    <w:rPr>
      <w:rFonts w:ascii="Cambria" w:hAnsi="Cambria"/>
      <w:b/>
      <w:i/>
      <w:color w:val="4F81BD"/>
    </w:rPr>
  </w:style>
  <w:style w:type="paragraph" w:customStyle="1" w:styleId="_subtitle_style__para">
    <w:name w:val="_subtitle_style__para"/>
    <w:pPr>
      <w:keepNext/>
      <w:spacing w:after="72" w:before="475"/>
    </w:pPr>
    <w:rPr>
      <w:rFonts w:ascii="Calibri" w:hAnsi="Calibri"/>
      <w:b/>
      <w:color w:val="365F91"/>
      <w:sz w:val="28"/>
    </w:rPr>
  </w:style>
  <w:style w:type="character" w:customStyle="1" w:styleId="_subtitle_style__char">
    <w:name w:val="_subtitle_style__char"/>
    <w:rPr>
      <w:rFonts w:ascii="Calibri" w:hAnsi="Calibri"/>
      <w:b/>
      <w:color w:val="365F91"/>
      <w:sz w:val="28"/>
    </w:rPr>
  </w:style>
  <w:style w:type="paragraph" w:customStyle="1" w:styleId="_H1_style__para">
    <w:name w:val="_H1_style__para"/>
    <w:pPr>
      <w:keepNext/>
      <w:spacing w:after="72" w:before="202"/>
    </w:pPr>
    <w:rPr>
      <w:rFonts w:ascii="Calibri" w:hAnsi="Calibri"/>
      <w:b/>
      <w:color w:val="4F81BD"/>
      <w:sz w:val="26"/>
    </w:rPr>
  </w:style>
  <w:style w:type="character" w:customStyle="1" w:styleId="_H1_style__char">
    <w:name w:val="_H1_style__char"/>
    <w:rPr>
      <w:rFonts w:ascii="Calibri" w:hAnsi="Calibri"/>
      <w:b/>
      <w:color w:val="4F81BD"/>
      <w:sz w:val="26"/>
    </w:rPr>
  </w:style>
  <w:style w:type="paragraph" w:customStyle="1" w:styleId="_H2_style__para">
    <w:name w:val="_H2_style__para"/>
    <w:pPr>
      <w:keepNext/>
      <w:spacing w:after="72" w:before="202"/>
    </w:pPr>
    <w:rPr>
      <w:rFonts w:ascii="Calibri" w:hAnsi="Calibri"/>
      <w:b/>
      <w:color w:val="4F81BD"/>
      <w:sz w:val="22"/>
    </w:rPr>
  </w:style>
  <w:style w:type="character" w:customStyle="1" w:styleId="_H2_style__char">
    <w:name w:val="_H2_style__char"/>
    <w:rPr>
      <w:rFonts w:ascii="Calibri" w:hAnsi="Calibri"/>
      <w:b/>
      <w:color w:val="4F81BD"/>
      <w:sz w:val="22"/>
    </w:rPr>
  </w:style>
  <w:style w:type="paragraph" w:customStyle="1" w:styleId="_H3_style__para">
    <w:name w:val="_H3_style__para"/>
    <w:pPr>
      <w:keepNext/>
      <w:spacing w:after="72" w:before="202"/>
    </w:pPr>
    <w:rPr>
      <w:rFonts w:ascii="Calibri" w:hAnsi="Calibri"/>
      <w:b/>
      <w:color w:val="4F81BD"/>
      <w:sz w:val="22"/>
    </w:rPr>
  </w:style>
  <w:style w:type="character" w:customStyle="1" w:styleId="_H3_style__char">
    <w:name w:val="_H3_style__char"/>
    <w:rPr>
      <w:rFonts w:ascii="Calibri" w:hAnsi="Calibri"/>
      <w:b/>
      <w:color w:val="4F81BD"/>
      <w:sz w:val="22"/>
    </w:rPr>
  </w:style>
  <w:style w:type="paragraph" w:customStyle="1" w:styleId="_H4_style__para">
    <w:name w:val="_H4_style__para"/>
    <w:pPr>
      <w:keepNext/>
      <w:spacing w:after="72" w:before="202"/>
    </w:pPr>
    <w:rPr>
      <w:rFonts w:ascii="Calibri" w:hAnsi="Calibri"/>
      <w:b/>
      <w:color w:val="4F81BD"/>
      <w:sz w:val="22"/>
    </w:rPr>
  </w:style>
  <w:style w:type="character" w:customStyle="1" w:styleId="_H4_style__char">
    <w:name w:val="_H4_style__char"/>
    <w:rPr>
      <w:rFonts w:ascii="Calibri" w:hAnsi="Calibri"/>
      <w:b/>
      <w:color w:val="4F81BD"/>
      <w:sz w:val="22"/>
    </w:rPr>
  </w:style>
  <w:style w:type="paragraph" w:customStyle="1" w:styleId="_H5_style__para">
    <w:name w:val="_H5_style__para"/>
    <w:pPr>
      <w:keepNext/>
      <w:spacing w:after="72" w:before="202"/>
    </w:pPr>
    <w:rPr>
      <w:rFonts w:ascii="Calibri" w:hAnsi="Calibri"/>
      <w:b/>
      <w:color w:val="4F81BD"/>
      <w:sz w:val="22"/>
    </w:rPr>
  </w:style>
  <w:style w:type="character" w:customStyle="1" w:styleId="_H5_style__char">
    <w:name w:val="_H5_style__char"/>
    <w:rPr>
      <w:rFonts w:ascii="Calibri" w:hAnsi="Calibri"/>
      <w:b/>
      <w:color w:val="4F81BD"/>
      <w:sz w:val="22"/>
    </w:rPr>
  </w:style>
  <w:style w:type="paragraph" w:customStyle="1" w:styleId="_H6_style__para">
    <w:name w:val="_H6_style__para"/>
    <w:pPr>
      <w:keepNext/>
      <w:spacing w:after="72" w:before="202"/>
    </w:pPr>
    <w:rPr>
      <w:rFonts w:ascii="Calibri" w:hAnsi="Calibri"/>
      <w:b/>
      <w:color w:val="4F81BD"/>
      <w:sz w:val="22"/>
    </w:rPr>
  </w:style>
  <w:style w:type="character" w:customStyle="1" w:styleId="_H6_style__char">
    <w:name w:val="_H6_style__char"/>
    <w:rPr>
      <w:rFonts w:ascii="Calibri" w:hAnsi="Calibri"/>
      <w:b/>
      <w:color w:val="4F81BD"/>
      <w:sz w:val="22"/>
    </w:rPr>
  </w:style>
  <w:style w:type="paragraph" w:customStyle="1" w:styleId="_H7_style__para">
    <w:name w:val="_H7_style__para"/>
    <w:pPr>
      <w:keepNext/>
      <w:spacing w:after="72" w:before="202"/>
    </w:pPr>
    <w:rPr>
      <w:rFonts w:ascii="Calibri" w:hAnsi="Calibri"/>
      <w:b/>
      <w:color w:val="4F81BD"/>
      <w:sz w:val="22"/>
    </w:rPr>
  </w:style>
  <w:style w:type="character" w:customStyle="1" w:styleId="_H7_style__char">
    <w:name w:val="_H7_style__char"/>
    <w:rPr>
      <w:rFonts w:ascii="Calibri" w:hAnsi="Calibri"/>
      <w:b/>
      <w:color w:val="4F81BD"/>
      <w:sz w:val="22"/>
    </w:rPr>
  </w:style>
  <w:style w:type="paragraph" w:customStyle="1" w:styleId="_H8_style__para">
    <w:name w:val="_H8_style__para"/>
    <w:pPr>
      <w:keepNext/>
      <w:spacing w:after="72" w:before="202"/>
    </w:pPr>
    <w:rPr>
      <w:rFonts w:ascii="Calibri" w:hAnsi="Calibri"/>
      <w:b/>
      <w:color w:val="4F81BD"/>
      <w:sz w:val="22"/>
    </w:rPr>
  </w:style>
  <w:style w:type="character" w:customStyle="1" w:styleId="_H8_style__char">
    <w:name w:val="_H8_style__char"/>
    <w:rPr>
      <w:rFonts w:ascii="Calibri" w:hAnsi="Calibri"/>
      <w:b/>
      <w:color w:val="4F81BD"/>
      <w:sz w:val="22"/>
    </w:rPr>
  </w:style>
  <w:style w:type="paragraph" w:customStyle="1" w:styleId="_H9_style__para">
    <w:name w:val="_H9_style__para"/>
    <w:pPr>
      <w:keepNext/>
      <w:spacing w:after="72" w:before="202"/>
    </w:pPr>
    <w:rPr>
      <w:rFonts w:ascii="Calibri" w:hAnsi="Calibri"/>
      <w:b/>
      <w:color w:val="4F81BD"/>
      <w:sz w:val="22"/>
    </w:rPr>
  </w:style>
  <w:style w:type="character" w:customStyle="1" w:styleId="_H9_style__char">
    <w:name w:val="_H9_style__char"/>
    <w:rPr>
      <w:rFonts w:ascii="Calibri" w:hAnsi="Calibri"/>
      <w:b/>
      <w:color w:val="4F81BD"/>
      <w:sz w:val="22"/>
    </w:rPr>
  </w:style>
  <w:style w:type="paragraph" w:customStyle="1" w:styleId="_body_style__para">
    <w:name w:val="_body_style__para"/>
    <w:pPr>
      <w:spacing w:line="276" w:lineRule="auto" w:after="202"/>
    </w:pPr>
    <w:rPr>
      <w:rFonts w:ascii="Cambria" w:hAnsi="Cambria"/>
      <w:sz w:val="22"/>
    </w:rPr>
  </w:style>
  <w:style w:type="character" w:customStyle="1" w:styleId="_body_style__char">
    <w:name w:val="_body_style__char"/>
    <w:rPr>
      <w:rFonts w:ascii="Cambria" w:hAnsi="Cambria"/>
      <w:sz w:val="22"/>
    </w:rPr>
  </w:style>
  <w:style w:type="paragraph" w:customStyle="1" w:styleId="_table_header_style__para">
    <w:name w:val="_table_header_style__para"/>
    <w:pPr>
      <w:spacing w:line="276" w:lineRule="auto" w:after="202"/>
    </w:pPr>
  </w:style>
  <w:style w:type="character" w:customStyle="1" w:styleId="_table_header_style__char">
    <w:name w:val="_table_header_style__char"/>
  </w:style>
  <w:style w:type="paragraph" w:customStyle="1" w:styleId="_table_body_style__para">
    <w:name w:val="_table_body_style__para"/>
    <w:pPr>
      <w:spacing w:line="276" w:lineRule="auto" w:after="202"/>
    </w:pPr>
  </w:style>
  <w:style w:type="character" w:customStyle="1" w:styleId="_table_body_style__char">
    <w:name w:val="_table_body_style__char"/>
  </w:style>
  <w:style w:type="paragraph" w:customStyle="1" w:styleId="_emphasis_style__para">
    <w:name w:val="_emphasis_style__para"/>
    <w:pPr>
      <w:spacing w:line="276" w:lineRule="auto" w:after="202"/>
    </w:pPr>
    <w:rPr>
      <w:i/>
    </w:rPr>
  </w:style>
  <w:style w:type="character" w:customStyle="1" w:styleId="_emphasis_style__char">
    <w:name w:val="_emphasis_style__char"/>
    <w:rPr>
      <w:i/>
    </w:rPr>
  </w:style>
  <w:style w:type="paragraph" w:customStyle="1" w:styleId="_strong_emphasis_style__para">
    <w:name w:val="_strong_emphasis_style__para"/>
    <w:pPr>
      <w:spacing w:line="276" w:lineRule="auto" w:after="202"/>
    </w:pPr>
    <w:rPr>
      <w:b/>
    </w:rPr>
  </w:style>
  <w:style w:type="character" w:customStyle="1" w:styleId="_strong_emphasis_style__char">
    <w:name w:val="_strong_emphasis_style__char"/>
    <w:rPr>
      <w:b/>
    </w:rPr>
  </w:style>
  <w:style w:type="paragraph" w:customStyle="1" w:styleId="_list_style__para">
    <w:name w:val="_list_style__para"/>
    <w:pPr>
      <w:numPr>
        <w:numId w:val="1"/>
      </w:numPr>
      <w:spacing w:line="276" w:lineRule="auto" w:after="202"/>
      <w:contextualSpacing/>
    </w:pPr>
    <w:rPr>
      <w:rFonts w:ascii="Cambria" w:hAnsi="Cambria"/>
      <w:sz w:val="22"/>
    </w:rPr>
  </w:style>
  <w:style w:type="character" w:customStyle="1" w:styleId="_list_style__char">
    <w:name w:val="_list_style__char"/>
    <w:rPr>
      <w:rFonts w:ascii="Cambria" w:hAnsi="Cambria"/>
      <w:sz w:val="22"/>
    </w:rPr>
  </w:style>
  <w:style w:type="paragraph" w:customStyle="1" w:styleId="_list_level2_style__para">
    <w:name w:val="_list_level2_style__para"/>
    <w:pPr>
      <w:numPr>
        <w:numId w:val="2"/>
      </w:numPr>
      <w:spacing w:line="276" w:lineRule="auto" w:after="202"/>
      <w:contextualSpacing/>
    </w:pPr>
    <w:rPr>
      <w:rFonts w:ascii="Cambria" w:hAnsi="Cambria"/>
      <w:sz w:val="22"/>
    </w:rPr>
  </w:style>
  <w:style w:type="character" w:customStyle="1" w:styleId="_list_level2_style__char">
    <w:name w:val="_list_level2_style__char"/>
    <w:rPr>
      <w:rFonts w:ascii="Cambria" w:hAnsi="Cambria"/>
      <w:sz w:val="22"/>
    </w:rPr>
  </w:style>
  <w:style w:type="paragraph" w:customStyle="1" w:styleId="_list_level3_style__para">
    <w:name w:val="_list_level3_style__para"/>
    <w:pPr>
      <w:numPr>
        <w:numId w:val="3"/>
      </w:numPr>
      <w:spacing w:line="276" w:lineRule="auto" w:after="202"/>
      <w:contextualSpacing/>
    </w:pPr>
    <w:rPr>
      <w:rFonts w:ascii="Cambria" w:hAnsi="Cambria"/>
      <w:sz w:val="22"/>
    </w:rPr>
  </w:style>
  <w:style w:type="character" w:customStyle="1" w:styleId="_list_level3_style__char">
    <w:name w:val="_list_level3_style__char"/>
    <w:rPr>
      <w:rFonts w:ascii="Cambria" w:hAnsi="Cambria"/>
      <w:sz w:val="22"/>
    </w:rPr>
  </w:style>
  <w:style w:type="paragraph" w:customStyle="1" w:styleId="_num_list_style__para">
    <w:name w:val="_num_list_style__para"/>
    <w:pPr>
      <w:numPr>
        <w:numId w:val="5"/>
      </w:numPr>
      <w:spacing w:line="276" w:lineRule="auto" w:after="202"/>
      <w:contextualSpacing/>
    </w:pPr>
    <w:rPr>
      <w:rFonts w:ascii="Cambria" w:hAnsi="Cambria"/>
      <w:sz w:val="22"/>
    </w:rPr>
  </w:style>
  <w:style w:type="character" w:customStyle="1" w:styleId="_num_list_style__char">
    <w:name w:val="_num_list_style__char"/>
    <w:rPr>
      <w:rFonts w:ascii="Cambria" w:hAnsi="Cambria"/>
      <w:sz w:val="22"/>
    </w:rPr>
  </w:style>
  <w:style w:type="paragraph" w:customStyle="1" w:styleId="_num_list_level2_style__para">
    <w:name w:val="_num_list_level2_style__para"/>
    <w:pPr>
      <w:numPr>
        <w:numId w:val="6"/>
      </w:numPr>
      <w:spacing w:line="276" w:lineRule="auto" w:after="202"/>
      <w:contextualSpacing/>
    </w:pPr>
    <w:rPr>
      <w:rFonts w:ascii="Cambria" w:hAnsi="Cambria"/>
      <w:sz w:val="22"/>
    </w:rPr>
  </w:style>
  <w:style w:type="character" w:customStyle="1" w:styleId="_num_list_level2_style__char">
    <w:name w:val="_num_list_level2_style__char"/>
    <w:rPr>
      <w:rFonts w:ascii="Cambria" w:hAnsi="Cambria"/>
      <w:sz w:val="22"/>
    </w:rPr>
  </w:style>
  <w:style w:type="paragraph" w:customStyle="1" w:styleId="_num_list_level3_style__para">
    <w:name w:val="_num_list_level3_style__para"/>
    <w:pPr>
      <w:numPr>
        <w:numId w:val="7"/>
      </w:numPr>
      <w:spacing w:line="276" w:lineRule="auto" w:after="202"/>
      <w:contextualSpacing/>
    </w:pPr>
    <w:rPr>
      <w:rFonts w:ascii="Cambria" w:hAnsi="Cambria"/>
      <w:sz w:val="22"/>
    </w:rPr>
  </w:style>
  <w:style w:type="character" w:customStyle="1" w:styleId="_num_list_level3_style__char">
    <w:name w:val="_num_list_level3_style__char"/>
    <w:rPr>
      <w:rFonts w:ascii="Cambria" w:hAnsi="Cambria"/>
      <w:sz w:val="22"/>
    </w:rPr>
  </w:style>
  <w:style w:type="paragraph" w:customStyle="1" w:styleId="_image_style__para">
    <w:name w:val="_image_style__para"/>
    <w:pPr>
      <w:spacing w:line="276" w:lineRule="auto" w:after="202"/>
    </w:pPr>
    <w:rPr>
      <w:rFonts w:ascii="Cambria" w:hAnsi="Cambria"/>
      <w:sz w:val="22"/>
    </w:rPr>
  </w:style>
  <w:style w:type="character" w:customStyle="1" w:styleId="_image_style__char">
    <w:name w:val="_image_style__char"/>
    <w:rPr>
      <w:rFonts w:ascii="Cambria" w:hAnsi="Cambria"/>
      <w:sz w:val="22"/>
    </w:rPr>
  </w:style>
  <w:style w:type="paragraph" w:customStyle="1" w:styleId="_caption_style__para">
    <w:name w:val="_caption_style__para"/>
    <w:pPr>
      <w:spacing w:line="276" w:lineRule="auto" w:after="202"/>
    </w:pPr>
    <w:rPr>
      <w:rFonts w:ascii="Cambria" w:hAnsi="Cambria"/>
      <w:sz w:val="22"/>
    </w:rPr>
  </w:style>
  <w:style w:type="character" w:customStyle="1" w:styleId="_caption_style__char">
    <w:name w:val="_caption_style__char"/>
    <w:rPr>
      <w:rFonts w:ascii="Cambria" w:hAnsi="Cambria"/>
      <w:sz w:val="22"/>
    </w:rPr>
  </w:style>
  <w:style w:type="paragraph" w:customStyle="1" w:styleId="_literal_style__para">
    <w:name w:val="_literal_style__para"/>
    <w:pPr>
      <w:spacing w:line="276" w:lineRule="auto" w:after="202"/>
    </w:pPr>
    <w:rPr>
      <w:rFonts w:ascii="courier" w:hAnsi="courier"/>
      <w:sz w:val="22"/>
    </w:rPr>
  </w:style>
  <w:style w:type="character" w:customStyle="1" w:styleId="_literal_style__char">
    <w:name w:val="_literal_style__char"/>
    <w:rPr>
      <w:rFonts w:ascii="courier" w:hAnsi="courier"/>
      <w:sz w:val="22"/>
    </w:rPr>
  </w:style>
  <w:style w:type="paragraph" w:customStyle="1" w:styleId="_interpreted_text_style__para">
    <w:name w:val="_interpreted_text_style__para"/>
    <w:pPr>
      <w:spacing w:line="276" w:lineRule="auto" w:after="202"/>
    </w:pPr>
    <w:rPr>
      <w:rFonts w:ascii="courier" w:hAnsi="courier"/>
      <w:sz w:val="22"/>
    </w:rPr>
  </w:style>
  <w:style w:type="character" w:customStyle="1" w:styleId="_interpreted_text_style__char">
    <w:name w:val="_interpreted_text_style__char"/>
    <w:rPr>
      <w:rFonts w:ascii="courier" w:hAnsi="courier"/>
      <w:sz w:val="22"/>
    </w:rPr>
  </w:style>
  <w:style w:type="paragraph" w:customStyle="1" w:styleId="_literal_block_style__para">
    <w:name w:val="_literal_block_style__para"/>
    <w:pPr>
      <w:spacing w:line="276" w:lineRule="auto" w:after="202"/>
    </w:pPr>
    <w:rPr>
      <w:rFonts w:ascii="courier" w:hAnsi="courier"/>
      <w:sz w:val="22"/>
    </w:rPr>
  </w:style>
  <w:style w:type="character" w:customStyle="1" w:styleId="_literal_block_style__char">
    <w:name w:val="_literal_block_style__char"/>
    <w:rPr>
      <w:rFonts w:ascii="courier" w:hAnsi="courier"/>
      <w:sz w:val="22"/>
    </w:rPr>
  </w:style>
  <w:style w:type="paragraph" w:customStyle="1" w:styleId="_doctest_block_style__para">
    <w:name w:val="_doctest_block_style__para"/>
    <w:pPr>
      <w:spacing w:line="276" w:lineRule="auto" w:after="202"/>
    </w:pPr>
    <w:rPr>
      <w:rFonts w:ascii="Cambria" w:hAnsi="Cambria"/>
      <w:sz w:val="22"/>
    </w:rPr>
  </w:style>
  <w:style w:type="character" w:customStyle="1" w:styleId="_doctest_block_style__char">
    <w:name w:val="_doctest_block_style__char"/>
    <w:rPr>
      <w:rFonts w:ascii="Cambria" w:hAnsi="Cambria"/>
      <w:sz w:val="22"/>
    </w:rPr>
  </w:style>
  <w:style w:type="paragraph" w:customStyle="1" w:styleId="title_style__para">
    <w:name w:val="title_style__para"/>
    <w:pPr>
      <w:keepNext/>
      <w:spacing w:after="302"/>
      <w:pBdr>
        <w:bottom w:sz="8" w:val="single" w:color="4f81bd" w:space="4"/>
      </w:pBdr>
    </w:pPr>
    <w:rPr>
      <w:rFonts w:ascii="Calibri" w:hAnsi="Calibri"/>
      <w:color w:val="17265D"/>
      <w:sz w:val="52"/>
    </w:rPr>
  </w:style>
  <w:style w:type="character" w:customStyle="1" w:styleId="title_style__char">
    <w:name w:val="title_style__char"/>
    <w:rPr>
      <w:rFonts w:ascii="Calibri" w:hAnsi="Calibri"/>
      <w:color w:val="17265D"/>
      <w:sz w:val="52"/>
    </w:rPr>
  </w:style>
  <w:style w:type="paragraph" w:customStyle="1" w:styleId="over_title_style__para">
    <w:name w:val="over_title_style__para"/>
    <w:pPr>
      <w:keepNext/>
      <w:spacing w:after="202"/>
      <w:jc w:val="center"/>
    </w:pPr>
    <w:rPr>
      <w:b/>
    </w:rPr>
  </w:style>
  <w:style w:type="character" w:customStyle="1" w:styleId="over_title_style__char">
    <w:name w:val="over_title_style__char"/>
    <w:rPr>
      <w:b/>
    </w:rPr>
  </w:style>
  <w:style w:type="paragraph" w:customStyle="1" w:styleId="subtitle_style__para">
    <w:name w:val="subtitle_style__para"/>
    <w:pPr>
      <w:keepNext/>
      <w:spacing w:after="72" w:before="475"/>
    </w:pPr>
    <w:rPr>
      <w:rFonts w:ascii="Calibri" w:hAnsi="Calibri"/>
      <w:b/>
      <w:color w:val="365F91"/>
      <w:sz w:val="28"/>
    </w:rPr>
  </w:style>
  <w:style w:type="character" w:customStyle="1" w:styleId="subtitle_style__char">
    <w:name w:val="subtitle_style__char"/>
    <w:rPr>
      <w:rFonts w:ascii="Calibri" w:hAnsi="Calibri"/>
      <w:b/>
      <w:color w:val="365F91"/>
      <w:sz w:val="28"/>
    </w:rPr>
  </w:style>
  <w:style w:type="paragraph" w:customStyle="1" w:styleId="H1_style__para">
    <w:name w:val="H1_style__para"/>
    <w:pPr>
      <w:keepNext/>
      <w:spacing w:after="72" w:before="202"/>
    </w:pPr>
    <w:rPr>
      <w:rFonts w:ascii="Calibri" w:hAnsi="Calibri"/>
      <w:b/>
      <w:color w:val="4F81BD"/>
      <w:sz w:val="26"/>
    </w:rPr>
  </w:style>
  <w:style w:type="character" w:customStyle="1" w:styleId="H1_style__char">
    <w:name w:val="H1_style__char"/>
    <w:rPr>
      <w:rFonts w:ascii="Calibri" w:hAnsi="Calibri"/>
      <w:b/>
      <w:color w:val="4F81BD"/>
      <w:sz w:val="26"/>
    </w:rPr>
  </w:style>
  <w:style w:type="paragraph" w:customStyle="1" w:styleId="H2_style__para">
    <w:name w:val="H2_style__para"/>
    <w:pPr>
      <w:keepNext/>
      <w:spacing w:after="72" w:before="202"/>
    </w:pPr>
    <w:rPr>
      <w:rFonts w:ascii="Calibri" w:hAnsi="Calibri"/>
      <w:b/>
      <w:color w:val="4F81BD"/>
      <w:sz w:val="22"/>
    </w:rPr>
  </w:style>
  <w:style w:type="character" w:customStyle="1" w:styleId="H2_style__char">
    <w:name w:val="H2_style__char"/>
    <w:rPr>
      <w:rFonts w:ascii="Calibri" w:hAnsi="Calibri"/>
      <w:b/>
      <w:color w:val="4F81BD"/>
      <w:sz w:val="22"/>
    </w:rPr>
  </w:style>
  <w:style w:type="paragraph" w:customStyle="1" w:styleId="H3_style__para">
    <w:name w:val="H3_style__para"/>
    <w:pPr>
      <w:keepNext/>
      <w:spacing w:after="72" w:before="202"/>
    </w:pPr>
    <w:rPr>
      <w:rFonts w:ascii="Calibri" w:hAnsi="Calibri"/>
      <w:b/>
      <w:color w:val="4F81BD"/>
      <w:sz w:val="22"/>
    </w:rPr>
  </w:style>
  <w:style w:type="character" w:customStyle="1" w:styleId="H3_style__char">
    <w:name w:val="H3_style__char"/>
    <w:rPr>
      <w:rFonts w:ascii="Calibri" w:hAnsi="Calibri"/>
      <w:b/>
      <w:color w:val="4F81BD"/>
      <w:sz w:val="22"/>
    </w:rPr>
  </w:style>
  <w:style w:type="paragraph" w:customStyle="1" w:styleId="H4_style__para">
    <w:name w:val="H4_style__para"/>
    <w:pPr>
      <w:keepNext/>
      <w:spacing w:after="72" w:before="202"/>
    </w:pPr>
    <w:rPr>
      <w:rFonts w:ascii="Calibri" w:hAnsi="Calibri"/>
      <w:b/>
      <w:color w:val="4F81BD"/>
      <w:sz w:val="22"/>
    </w:rPr>
  </w:style>
  <w:style w:type="character" w:customStyle="1" w:styleId="H4_style__char">
    <w:name w:val="H4_style__char"/>
    <w:rPr>
      <w:rFonts w:ascii="Calibri" w:hAnsi="Calibri"/>
      <w:b/>
      <w:color w:val="4F81BD"/>
      <w:sz w:val="22"/>
    </w:rPr>
  </w:style>
  <w:style w:type="paragraph" w:customStyle="1" w:styleId="H5_style__para">
    <w:name w:val="H5_style__para"/>
    <w:pPr>
      <w:keepNext/>
      <w:spacing w:after="72" w:before="202"/>
    </w:pPr>
    <w:rPr>
      <w:rFonts w:ascii="Calibri" w:hAnsi="Calibri"/>
      <w:b/>
      <w:color w:val="4F81BD"/>
      <w:sz w:val="22"/>
    </w:rPr>
  </w:style>
  <w:style w:type="character" w:customStyle="1" w:styleId="H5_style__char">
    <w:name w:val="H5_style__char"/>
    <w:rPr>
      <w:rFonts w:ascii="Calibri" w:hAnsi="Calibri"/>
      <w:b/>
      <w:color w:val="4F81BD"/>
      <w:sz w:val="22"/>
    </w:rPr>
  </w:style>
  <w:style w:type="paragraph" w:customStyle="1" w:styleId="H6_style__para">
    <w:name w:val="H6_style__para"/>
    <w:pPr>
      <w:keepNext/>
      <w:spacing w:after="72" w:before="202"/>
    </w:pPr>
    <w:rPr>
      <w:rFonts w:ascii="Calibri" w:hAnsi="Calibri"/>
      <w:b/>
      <w:color w:val="4F81BD"/>
      <w:sz w:val="22"/>
    </w:rPr>
  </w:style>
  <w:style w:type="character" w:customStyle="1" w:styleId="H6_style__char">
    <w:name w:val="H6_style__char"/>
    <w:rPr>
      <w:rFonts w:ascii="Calibri" w:hAnsi="Calibri"/>
      <w:b/>
      <w:color w:val="4F81BD"/>
      <w:sz w:val="22"/>
    </w:rPr>
  </w:style>
  <w:style w:type="paragraph" w:customStyle="1" w:styleId="H7_style__para">
    <w:name w:val="H7_style__para"/>
    <w:pPr>
      <w:keepNext/>
      <w:spacing w:after="72" w:before="202"/>
    </w:pPr>
    <w:rPr>
      <w:rFonts w:ascii="Calibri" w:hAnsi="Calibri"/>
      <w:b/>
      <w:color w:val="4F81BD"/>
      <w:sz w:val="22"/>
    </w:rPr>
  </w:style>
  <w:style w:type="character" w:customStyle="1" w:styleId="H7_style__char">
    <w:name w:val="H7_style__char"/>
    <w:rPr>
      <w:rFonts w:ascii="Calibri" w:hAnsi="Calibri"/>
      <w:b/>
      <w:color w:val="4F81BD"/>
      <w:sz w:val="22"/>
    </w:rPr>
  </w:style>
  <w:style w:type="paragraph" w:customStyle="1" w:styleId="H8_style__para">
    <w:name w:val="H8_style__para"/>
    <w:pPr>
      <w:keepNext/>
      <w:spacing w:after="72" w:before="202"/>
    </w:pPr>
    <w:rPr>
      <w:rFonts w:ascii="Calibri" w:hAnsi="Calibri"/>
      <w:b/>
      <w:color w:val="4F81BD"/>
      <w:sz w:val="22"/>
    </w:rPr>
  </w:style>
  <w:style w:type="character" w:customStyle="1" w:styleId="H8_style__char">
    <w:name w:val="H8_style__char"/>
    <w:rPr>
      <w:rFonts w:ascii="Calibri" w:hAnsi="Calibri"/>
      <w:b/>
      <w:color w:val="4F81BD"/>
      <w:sz w:val="22"/>
    </w:rPr>
  </w:style>
  <w:style w:type="paragraph" w:customStyle="1" w:styleId="H9_style__para">
    <w:name w:val="H9_style__para"/>
    <w:pPr>
      <w:keepNext/>
      <w:spacing w:after="72" w:before="202"/>
    </w:pPr>
    <w:rPr>
      <w:rFonts w:ascii="Calibri" w:hAnsi="Calibri"/>
      <w:b/>
      <w:color w:val="4F81BD"/>
      <w:sz w:val="22"/>
    </w:rPr>
  </w:style>
  <w:style w:type="character" w:customStyle="1" w:styleId="H9_style__char">
    <w:name w:val="H9_style__char"/>
    <w:rPr>
      <w:rFonts w:ascii="Calibri" w:hAnsi="Calibri"/>
      <w:b/>
      <w:color w:val="4F81BD"/>
      <w:sz w:val="22"/>
    </w:rPr>
  </w:style>
  <w:style w:type="paragraph" w:customStyle="1" w:styleId="body_style__para">
    <w:name w:val="body_style__para"/>
    <w:pPr>
      <w:spacing w:line="276" w:lineRule="auto" w:after="202"/>
    </w:pPr>
    <w:rPr>
      <w:rFonts w:ascii="Cambria" w:hAnsi="Cambria"/>
      <w:sz w:val="22"/>
    </w:rPr>
  </w:style>
  <w:style w:type="character" w:customStyle="1" w:styleId="body_style__char">
    <w:name w:val="body_style__char"/>
    <w:rPr>
      <w:rFonts w:ascii="Cambria" w:hAnsi="Cambria"/>
      <w:sz w:val="22"/>
    </w:rPr>
  </w:style>
  <w:style w:type="paragraph" w:customStyle="1" w:styleId="table_body_style__para">
    <w:name w:val="table_body_style__para"/>
    <w:pPr>
      <w:spacing w:line="276" w:lineRule="auto" w:after="202"/>
    </w:pPr>
    <w:rPr>
      <w:rFonts w:ascii="Cambria" w:hAnsi="Cambria"/>
      <w:sz w:val="12"/>
    </w:rPr>
  </w:style>
  <w:style w:type="character" w:customStyle="1" w:styleId="table_body_style__char">
    <w:name w:val="table_body_style__char"/>
    <w:rPr>
      <w:rFonts w:ascii="Cambria" w:hAnsi="Cambria"/>
      <w:sz w:val="12"/>
    </w:rPr>
  </w:style>
  <w:style w:type="paragraph" w:customStyle="1" w:styleId="emphasis_style__para">
    <w:name w:val="emphasis_style__para"/>
    <w:pPr>
      <w:spacing w:line="276" w:lineRule="auto" w:after="202"/>
    </w:pPr>
    <w:rPr>
      <w:i/>
    </w:rPr>
  </w:style>
  <w:style w:type="character" w:customStyle="1" w:styleId="emphasis_style__char">
    <w:name w:val="emphasis_style__char"/>
    <w:rPr>
      <w:i/>
    </w:rPr>
  </w:style>
  <w:style w:type="paragraph" w:customStyle="1" w:styleId="strong_emphasis_style__para">
    <w:name w:val="strong_emphasis_style__para"/>
    <w:pPr>
      <w:spacing w:line="276" w:lineRule="auto" w:after="202"/>
    </w:pPr>
    <w:rPr>
      <w:b/>
    </w:rPr>
  </w:style>
  <w:style w:type="character" w:customStyle="1" w:styleId="strong_emphasis_style__char">
    <w:name w:val="strong_emphasis_style__char"/>
    <w:rPr>
      <w:b/>
    </w:rPr>
  </w:style>
  <w:style w:type="paragraph" w:customStyle="1" w:styleId="list_style__para">
    <w:name w:val="list_style__para"/>
    <w:pPr>
      <w:numPr>
        <w:numId w:val="1"/>
      </w:numPr>
      <w:spacing w:line="276" w:lineRule="auto" w:after="202"/>
      <w:contextualSpacing/>
    </w:pPr>
    <w:rPr>
      <w:rFonts w:ascii="Cambria" w:hAnsi="Cambria"/>
      <w:sz w:val="22"/>
    </w:rPr>
  </w:style>
  <w:style w:type="character" w:customStyle="1" w:styleId="list_style__char">
    <w:name w:val="list_style__char"/>
    <w:rPr>
      <w:rFonts w:ascii="Cambria" w:hAnsi="Cambria"/>
      <w:sz w:val="22"/>
    </w:rPr>
  </w:style>
  <w:style w:type="paragraph" w:customStyle="1" w:styleId="list_level2_style__para">
    <w:name w:val="list_level2_style__para"/>
    <w:pPr>
      <w:numPr>
        <w:numId w:val="2"/>
      </w:numPr>
      <w:spacing w:line="276" w:lineRule="auto" w:after="202"/>
      <w:contextualSpacing/>
    </w:pPr>
    <w:rPr>
      <w:rFonts w:ascii="Cambria" w:hAnsi="Cambria"/>
      <w:sz w:val="22"/>
    </w:rPr>
  </w:style>
  <w:style w:type="character" w:customStyle="1" w:styleId="list_level2_style__char">
    <w:name w:val="list_level2_style__char"/>
    <w:rPr>
      <w:rFonts w:ascii="Cambria" w:hAnsi="Cambria"/>
      <w:sz w:val="22"/>
    </w:rPr>
  </w:style>
  <w:style w:type="paragraph" w:customStyle="1" w:styleId="list_level3_style__para">
    <w:name w:val="list_level3_style__para"/>
    <w:pPr>
      <w:numPr>
        <w:numId w:val="3"/>
      </w:numPr>
      <w:spacing w:line="276" w:lineRule="auto" w:after="202"/>
      <w:contextualSpacing/>
    </w:pPr>
    <w:rPr>
      <w:rFonts w:ascii="Cambria" w:hAnsi="Cambria"/>
      <w:sz w:val="22"/>
    </w:rPr>
  </w:style>
  <w:style w:type="character" w:customStyle="1" w:styleId="list_level3_style__char">
    <w:name w:val="list_level3_style__char"/>
    <w:rPr>
      <w:rFonts w:ascii="Cambria" w:hAnsi="Cambria"/>
      <w:sz w:val="22"/>
    </w:rPr>
  </w:style>
  <w:style w:type="paragraph" w:customStyle="1" w:styleId="num_list_style__para">
    <w:name w:val="num_list_style__para"/>
    <w:pPr>
      <w:numPr>
        <w:numId w:val="5"/>
      </w:numPr>
      <w:spacing w:line="276" w:lineRule="auto" w:after="202"/>
      <w:contextualSpacing/>
    </w:pPr>
    <w:rPr>
      <w:rFonts w:ascii="Cambria" w:hAnsi="Cambria"/>
      <w:sz w:val="22"/>
    </w:rPr>
  </w:style>
  <w:style w:type="character" w:customStyle="1" w:styleId="num_list_style__char">
    <w:name w:val="num_list_style__char"/>
    <w:rPr>
      <w:rFonts w:ascii="Cambria" w:hAnsi="Cambria"/>
      <w:sz w:val="22"/>
    </w:rPr>
  </w:style>
  <w:style w:type="paragraph" w:customStyle="1" w:styleId="num_list_level2_style__para">
    <w:name w:val="num_list_level2_style__para"/>
    <w:pPr>
      <w:numPr>
        <w:numId w:val="6"/>
      </w:numPr>
      <w:spacing w:line="276" w:lineRule="auto" w:after="202"/>
      <w:contextualSpacing/>
    </w:pPr>
    <w:rPr>
      <w:rFonts w:ascii="Cambria" w:hAnsi="Cambria"/>
      <w:sz w:val="22"/>
    </w:rPr>
  </w:style>
  <w:style w:type="character" w:customStyle="1" w:styleId="num_list_level2_style__char">
    <w:name w:val="num_list_level2_style__char"/>
    <w:rPr>
      <w:rFonts w:ascii="Cambria" w:hAnsi="Cambria"/>
      <w:sz w:val="22"/>
    </w:rPr>
  </w:style>
  <w:style w:type="paragraph" w:customStyle="1" w:styleId="num_list_level3_style__para">
    <w:name w:val="num_list_level3_style__para"/>
    <w:pPr>
      <w:numPr>
        <w:numId w:val="7"/>
      </w:numPr>
      <w:spacing w:line="276" w:lineRule="auto" w:after="202"/>
      <w:contextualSpacing/>
    </w:pPr>
    <w:rPr>
      <w:rFonts w:ascii="Cambria" w:hAnsi="Cambria"/>
      <w:sz w:val="22"/>
    </w:rPr>
  </w:style>
  <w:style w:type="character" w:customStyle="1" w:styleId="num_list_level3_style__char">
    <w:name w:val="num_list_level3_style__char"/>
    <w:rPr>
      <w:rFonts w:ascii="Cambria" w:hAnsi="Cambria"/>
      <w:sz w:val="22"/>
    </w:rPr>
  </w:style>
  <w:style w:type="paragraph" w:customStyle="1" w:styleId="image_style__para">
    <w:name w:val="image_style__para"/>
    <w:pPr>
      <w:spacing w:line="276" w:lineRule="auto" w:after="202"/>
    </w:pPr>
    <w:rPr>
      <w:rFonts w:ascii="Cambria" w:hAnsi="Cambria"/>
      <w:sz w:val="22"/>
    </w:rPr>
  </w:style>
  <w:style w:type="character" w:customStyle="1" w:styleId="image_style__char">
    <w:name w:val="image_style__char"/>
    <w:rPr>
      <w:rFonts w:ascii="Cambria" w:hAnsi="Cambria"/>
      <w:sz w:val="22"/>
    </w:rPr>
  </w:style>
  <w:style w:type="paragraph" w:customStyle="1" w:styleId="caption_style__para">
    <w:name w:val="caption_style__para"/>
    <w:pPr>
      <w:spacing w:line="276" w:lineRule="auto" w:after="202"/>
    </w:pPr>
    <w:rPr>
      <w:rFonts w:ascii="Cambria" w:hAnsi="Cambria"/>
      <w:sz w:val="22"/>
    </w:rPr>
  </w:style>
  <w:style w:type="character" w:customStyle="1" w:styleId="caption_style__char">
    <w:name w:val="caption_style__char"/>
    <w:rPr>
      <w:rFonts w:ascii="Cambria" w:hAnsi="Cambria"/>
      <w:sz w:val="22"/>
    </w:rPr>
  </w:style>
  <w:style w:type="paragraph" w:customStyle="1" w:styleId="literal_style__para">
    <w:name w:val="literal_style__para"/>
    <w:pPr>
      <w:spacing w:line="276" w:lineRule="auto" w:after="202"/>
    </w:pPr>
    <w:rPr>
      <w:rFonts w:ascii="courier" w:hAnsi="courier"/>
      <w:sz w:val="22"/>
    </w:rPr>
  </w:style>
  <w:style w:type="character" w:customStyle="1" w:styleId="literal_style__char">
    <w:name w:val="literal_style__char"/>
    <w:rPr>
      <w:rFonts w:ascii="courier" w:hAnsi="courier"/>
      <w:sz w:val="22"/>
    </w:rPr>
  </w:style>
  <w:style w:type="paragraph" w:customStyle="1" w:styleId="interpreted_text_style__para">
    <w:name w:val="interpreted_text_style__para"/>
    <w:pPr>
      <w:spacing w:line="276" w:lineRule="auto" w:after="202" w:before="202"/>
      <w:ind w:left="936" w:right="936"/>
      <w:pBdr>
        <w:bottom w:sz="4" w:val="single" w:color="4f81bd" w:space="4"/>
      </w:pBdr>
    </w:pPr>
    <w:rPr>
      <w:rFonts w:ascii="courier" w:hAnsi="courier"/>
      <w:b/>
      <w:i/>
      <w:color w:val="4F81BD"/>
      <w:sz w:val="22"/>
    </w:rPr>
  </w:style>
  <w:style w:type="character" w:customStyle="1" w:styleId="interpreted_text_style__char">
    <w:name w:val="interpreted_text_style__char"/>
    <w:rPr>
      <w:rFonts w:ascii="courier" w:hAnsi="courier"/>
      <w:b/>
      <w:i/>
      <w:color w:val="4F81BD"/>
      <w:sz w:val="22"/>
    </w:rPr>
  </w:style>
  <w:style w:type="paragraph" w:customStyle="1" w:styleId="literal_block_style__para">
    <w:name w:val="literal_block_style__para"/>
    <w:pPr>
      <w:spacing w:line="276" w:lineRule="auto" w:after="202"/>
    </w:pPr>
    <w:rPr>
      <w:rFonts w:ascii="courier" w:hAnsi="courier"/>
      <w:sz w:val="22"/>
    </w:rPr>
  </w:style>
  <w:style w:type="character" w:customStyle="1" w:styleId="literal_block_style__char">
    <w:name w:val="literal_block_style__char"/>
    <w:rPr>
      <w:rFonts w:ascii="courier" w:hAnsi="courier"/>
      <w:sz w:val="22"/>
    </w:rPr>
  </w:style>
  <w:style w:type="paragraph" w:customStyle="1" w:styleId="doctest_block_style__para">
    <w:name w:val="doctest_block_style__para"/>
    <w:pPr>
      <w:spacing w:line="276" w:lineRule="auto" w:after="202"/>
    </w:pPr>
    <w:rPr>
      <w:rFonts w:ascii="Cambria" w:hAnsi="Cambria"/>
      <w:sz w:val="22"/>
    </w:rPr>
  </w:style>
  <w:style w:type="character" w:customStyle="1" w:styleId="doctest_block_style__char">
    <w:name w:val="doctest_block_style__char"/>
    <w:rPr>
      <w:rFonts w:ascii="Cambria" w:hAnsi="Cambria"/>
      <w:sz w:val="22"/>
    </w:rPr>
  </w:style>
  <w:style w:type="paragraph" w:customStyle="1" w:styleId="table_header_style__para">
    <w:name w:val="table_header_style__para"/>
    <w:pPr>
      <w:spacing w:line="276" w:lineRule="auto" w:after="202"/>
      <w:jc w:val="center"/>
    </w:pPr>
    <w:rPr>
      <w:rFonts w:ascii="Cambria" w:hAnsi="Cambria"/>
      <w:b/>
      <w:sz w:val="12"/>
    </w:rPr>
  </w:style>
  <w:style w:type="character" w:customStyle="1" w:styleId="table_header_style__char">
    <w:name w:val="table_header_style__char"/>
    <w:rPr>
      <w:rFonts w:ascii="Cambria" w:hAnsi="Cambria"/>
      <w:b/>
      <w:sz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